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ACCBF9" w:themeColor="background2"/>
  <w:body>
    <w:p w14:paraId="5E05EA8F" w14:textId="77777777" w:rsidR="005F0B5C" w:rsidRDefault="00000000">
      <w:pPr>
        <w:pStyle w:val="Title"/>
      </w:pPr>
      <w:r>
        <w:t>SQL Analysis Tasks Based on Provided Datasets</w:t>
      </w:r>
    </w:p>
    <w:p w14:paraId="37269071" w14:textId="77777777" w:rsidR="00201681" w:rsidRDefault="00201681" w:rsidP="00201681"/>
    <w:p w14:paraId="2B3AC428" w14:textId="77777777" w:rsidR="00201681" w:rsidRDefault="00201681" w:rsidP="00201681">
      <w:r>
        <w:t>-- 1. Total Number of Transactions</w:t>
      </w:r>
    </w:p>
    <w:p w14:paraId="08840C26" w14:textId="77777777" w:rsidR="00201681" w:rsidRDefault="00201681" w:rsidP="00201681">
      <w:r>
        <w:t xml:space="preserve">SELECT COUNT(*) AS </w:t>
      </w:r>
      <w:proofErr w:type="spellStart"/>
      <w:r>
        <w:t>total_transactions</w:t>
      </w:r>
      <w:proofErr w:type="spellEnd"/>
    </w:p>
    <w:p w14:paraId="4CD2CA92" w14:textId="77777777" w:rsidR="00201681" w:rsidRDefault="00201681" w:rsidP="00201681">
      <w:r>
        <w:t xml:space="preserve">FROM </w:t>
      </w:r>
      <w:proofErr w:type="spellStart"/>
      <w:r>
        <w:t>cc_data</w:t>
      </w:r>
      <w:proofErr w:type="spellEnd"/>
      <w:r>
        <w:t>;</w:t>
      </w:r>
    </w:p>
    <w:p w14:paraId="4DB228CB" w14:textId="77777777" w:rsidR="00201681" w:rsidRDefault="00201681" w:rsidP="00201681"/>
    <w:p w14:paraId="46D3C0D9" w14:textId="77777777" w:rsidR="00201681" w:rsidRDefault="00201681" w:rsidP="00201681">
      <w:r>
        <w:t>-- 2. Top 10 Most Frequent Merchants</w:t>
      </w:r>
    </w:p>
    <w:p w14:paraId="449A1B26" w14:textId="77777777" w:rsidR="00201681" w:rsidRDefault="00201681" w:rsidP="00201681">
      <w:r>
        <w:t xml:space="preserve">SELECT merchant, COUNT(*) AS </w:t>
      </w:r>
      <w:proofErr w:type="spellStart"/>
      <w:r>
        <w:t>transaction_count</w:t>
      </w:r>
      <w:proofErr w:type="spellEnd"/>
    </w:p>
    <w:p w14:paraId="6710643C" w14:textId="77777777" w:rsidR="00201681" w:rsidRDefault="00201681" w:rsidP="00201681">
      <w:r>
        <w:t xml:space="preserve">FROM </w:t>
      </w:r>
      <w:proofErr w:type="spellStart"/>
      <w:r>
        <w:t>cc_data</w:t>
      </w:r>
      <w:proofErr w:type="spellEnd"/>
    </w:p>
    <w:p w14:paraId="7AE22D0E" w14:textId="77777777" w:rsidR="00201681" w:rsidRDefault="00201681" w:rsidP="00201681">
      <w:r>
        <w:t>GROUP BY merchant</w:t>
      </w:r>
    </w:p>
    <w:p w14:paraId="51E77B6E" w14:textId="77777777" w:rsidR="00201681" w:rsidRDefault="00201681" w:rsidP="00201681">
      <w:r>
        <w:t xml:space="preserve">ORDER BY </w:t>
      </w:r>
      <w:proofErr w:type="spellStart"/>
      <w:r>
        <w:t>transaction_count</w:t>
      </w:r>
      <w:proofErr w:type="spellEnd"/>
      <w:r>
        <w:t xml:space="preserve"> DESC</w:t>
      </w:r>
    </w:p>
    <w:p w14:paraId="387702DA" w14:textId="77777777" w:rsidR="00201681" w:rsidRDefault="00201681" w:rsidP="00201681">
      <w:r>
        <w:t>LIMIT 10;</w:t>
      </w:r>
    </w:p>
    <w:p w14:paraId="48B54182" w14:textId="77777777" w:rsidR="00201681" w:rsidRDefault="00201681" w:rsidP="00201681"/>
    <w:p w14:paraId="6C9EE9AC" w14:textId="77777777" w:rsidR="00201681" w:rsidRDefault="00201681" w:rsidP="00201681">
      <w:r>
        <w:t>-- 3. Average Transaction Amount for Each Category</w:t>
      </w:r>
    </w:p>
    <w:p w14:paraId="27775655" w14:textId="77777777" w:rsidR="00201681" w:rsidRDefault="00201681" w:rsidP="00201681">
      <w:r>
        <w:t xml:space="preserve">SELECT category, AVG(amt) AS </w:t>
      </w:r>
      <w:proofErr w:type="spellStart"/>
      <w:r>
        <w:t>average_amount</w:t>
      </w:r>
      <w:proofErr w:type="spellEnd"/>
    </w:p>
    <w:p w14:paraId="2837D59E" w14:textId="77777777" w:rsidR="00201681" w:rsidRDefault="00201681" w:rsidP="00201681">
      <w:r>
        <w:t xml:space="preserve">FROM </w:t>
      </w:r>
      <w:proofErr w:type="spellStart"/>
      <w:r>
        <w:t>cc_data</w:t>
      </w:r>
      <w:proofErr w:type="spellEnd"/>
    </w:p>
    <w:p w14:paraId="010AE6F8" w14:textId="77777777" w:rsidR="00201681" w:rsidRDefault="00201681" w:rsidP="00201681">
      <w:r>
        <w:t>GROUP BY category;</w:t>
      </w:r>
    </w:p>
    <w:p w14:paraId="3EBE37BE" w14:textId="77777777" w:rsidR="00201681" w:rsidRDefault="00201681" w:rsidP="00201681"/>
    <w:p w14:paraId="56EC21F9" w14:textId="77777777" w:rsidR="00201681" w:rsidRDefault="00201681" w:rsidP="00201681"/>
    <w:p w14:paraId="226453DE" w14:textId="77777777" w:rsidR="00201681" w:rsidRDefault="00201681" w:rsidP="00201681"/>
    <w:p w14:paraId="5083738D" w14:textId="77777777" w:rsidR="00201681" w:rsidRDefault="00201681" w:rsidP="00201681"/>
    <w:p w14:paraId="10BD3D63" w14:textId="77777777" w:rsidR="00201681" w:rsidRDefault="00201681" w:rsidP="00201681"/>
    <w:p w14:paraId="6754B342" w14:textId="77777777" w:rsidR="00201681" w:rsidRDefault="00201681" w:rsidP="00201681"/>
    <w:p w14:paraId="1A4B6008" w14:textId="77777777" w:rsidR="00201681" w:rsidRDefault="00201681" w:rsidP="00201681"/>
    <w:p w14:paraId="58AFE5A1" w14:textId="77777777" w:rsidR="00201681" w:rsidRDefault="00201681" w:rsidP="00201681">
      <w:r>
        <w:lastRenderedPageBreak/>
        <w:t>-- 4. Number and Percentage of Fraudulent Transactions</w:t>
      </w:r>
    </w:p>
    <w:p w14:paraId="6F0924D8" w14:textId="77777777" w:rsidR="00201681" w:rsidRDefault="00201681" w:rsidP="00201681">
      <w:r>
        <w:t xml:space="preserve">SELECT COUNT(*) AS </w:t>
      </w:r>
      <w:proofErr w:type="spellStart"/>
      <w:r>
        <w:t>fraud_count</w:t>
      </w:r>
      <w:proofErr w:type="spellEnd"/>
    </w:p>
    <w:p w14:paraId="4CD76269" w14:textId="77777777" w:rsidR="00201681" w:rsidRDefault="00201681" w:rsidP="00201681">
      <w:r>
        <w:t xml:space="preserve">FROM </w:t>
      </w:r>
      <w:proofErr w:type="spellStart"/>
      <w:r>
        <w:t>cc_data</w:t>
      </w:r>
      <w:proofErr w:type="spellEnd"/>
    </w:p>
    <w:p w14:paraId="7DE73E5E" w14:textId="77777777" w:rsidR="00201681" w:rsidRDefault="00201681" w:rsidP="00201681">
      <w:r>
        <w:t xml:space="preserve">WHERE </w:t>
      </w:r>
      <w:proofErr w:type="spellStart"/>
      <w:r>
        <w:t>is_fraud</w:t>
      </w:r>
      <w:proofErr w:type="spellEnd"/>
      <w:r>
        <w:t xml:space="preserve"> = 1;</w:t>
      </w:r>
    </w:p>
    <w:p w14:paraId="4C99B0E4" w14:textId="77777777" w:rsidR="00201681" w:rsidRDefault="00201681" w:rsidP="00201681">
      <w:r>
        <w:t xml:space="preserve">SELECT </w:t>
      </w:r>
    </w:p>
    <w:p w14:paraId="3F23F232" w14:textId="77777777" w:rsidR="00201681" w:rsidRDefault="00201681" w:rsidP="00201681">
      <w:r>
        <w:t xml:space="preserve">  100.0 * SUM(CASE WHEN </w:t>
      </w:r>
      <w:proofErr w:type="spellStart"/>
      <w:r>
        <w:t>is_fraud</w:t>
      </w:r>
      <w:proofErr w:type="spellEnd"/>
      <w:r>
        <w:t xml:space="preserve"> = 1 THEN 1 ELSE 0 END) / COUNT(*) AS </w:t>
      </w:r>
      <w:proofErr w:type="spellStart"/>
      <w:r>
        <w:t>fraud_percentage</w:t>
      </w:r>
      <w:proofErr w:type="spellEnd"/>
    </w:p>
    <w:p w14:paraId="610F3A0F" w14:textId="77777777" w:rsidR="00201681" w:rsidRDefault="00201681" w:rsidP="00201681">
      <w:r>
        <w:t xml:space="preserve">FROM </w:t>
      </w:r>
      <w:proofErr w:type="spellStart"/>
      <w:r>
        <w:t>cc_data</w:t>
      </w:r>
      <w:proofErr w:type="spellEnd"/>
      <w:r>
        <w:t>;</w:t>
      </w:r>
    </w:p>
    <w:p w14:paraId="20333FBF" w14:textId="77777777" w:rsidR="00201681" w:rsidRDefault="00201681" w:rsidP="00201681"/>
    <w:p w14:paraId="6921443F" w14:textId="77777777" w:rsidR="00201681" w:rsidRDefault="00201681" w:rsidP="00201681">
      <w:r>
        <w:t xml:space="preserve">-- 5. Join </w:t>
      </w:r>
      <w:proofErr w:type="spellStart"/>
      <w:r>
        <w:t>cc_data</w:t>
      </w:r>
      <w:proofErr w:type="spellEnd"/>
      <w:r>
        <w:t xml:space="preserve"> and </w:t>
      </w:r>
      <w:proofErr w:type="spellStart"/>
      <w:r>
        <w:t>location_data</w:t>
      </w:r>
      <w:proofErr w:type="spellEnd"/>
      <w:r>
        <w:t xml:space="preserve"> to Get Latitude and Longitude</w:t>
      </w:r>
    </w:p>
    <w:p w14:paraId="3C441821" w14:textId="77777777" w:rsidR="00201681" w:rsidRDefault="00201681" w:rsidP="00201681">
      <w:r>
        <w:t xml:space="preserve">SELECT c.*, </w:t>
      </w:r>
      <w:proofErr w:type="spellStart"/>
      <w:r>
        <w:t>l.lat</w:t>
      </w:r>
      <w:proofErr w:type="spellEnd"/>
      <w:r>
        <w:t xml:space="preserve">, </w:t>
      </w:r>
      <w:proofErr w:type="spellStart"/>
      <w:r>
        <w:t>l.long</w:t>
      </w:r>
      <w:proofErr w:type="spellEnd"/>
    </w:p>
    <w:p w14:paraId="1B5E6B67" w14:textId="77777777" w:rsidR="00201681" w:rsidRDefault="00201681" w:rsidP="00201681">
      <w:r>
        <w:t xml:space="preserve">FROM </w:t>
      </w:r>
      <w:proofErr w:type="spellStart"/>
      <w:r>
        <w:t>cc_data</w:t>
      </w:r>
      <w:proofErr w:type="spellEnd"/>
      <w:r>
        <w:t xml:space="preserve"> c</w:t>
      </w:r>
    </w:p>
    <w:p w14:paraId="104B17DA" w14:textId="77777777" w:rsidR="00201681" w:rsidRDefault="00201681" w:rsidP="00201681">
      <w:r>
        <w:t xml:space="preserve">JOIN </w:t>
      </w:r>
      <w:proofErr w:type="spellStart"/>
      <w:r>
        <w:t>location_data</w:t>
      </w:r>
      <w:proofErr w:type="spellEnd"/>
      <w:r>
        <w:t xml:space="preserve"> l ON </w:t>
      </w:r>
      <w:proofErr w:type="spellStart"/>
      <w:r>
        <w:t>c.cc_num</w:t>
      </w:r>
      <w:proofErr w:type="spellEnd"/>
      <w:r>
        <w:t xml:space="preserve"> = </w:t>
      </w:r>
      <w:proofErr w:type="spellStart"/>
      <w:r>
        <w:t>l.cc_num</w:t>
      </w:r>
      <w:proofErr w:type="spellEnd"/>
      <w:r>
        <w:t>;</w:t>
      </w:r>
    </w:p>
    <w:p w14:paraId="2BDEB9F9" w14:textId="77777777" w:rsidR="00201681" w:rsidRDefault="00201681" w:rsidP="00201681"/>
    <w:p w14:paraId="1A914CA4" w14:textId="77777777" w:rsidR="00201681" w:rsidRDefault="00201681" w:rsidP="00201681">
      <w:r>
        <w:t>-- 6. City with the Highest Population</w:t>
      </w:r>
    </w:p>
    <w:p w14:paraId="5335F87C" w14:textId="77777777" w:rsidR="00201681" w:rsidRDefault="00201681" w:rsidP="00201681">
      <w:r>
        <w:t>SELECT city, MAX(</w:t>
      </w:r>
      <w:proofErr w:type="spellStart"/>
      <w:r>
        <w:t>city_pop</w:t>
      </w:r>
      <w:proofErr w:type="spellEnd"/>
      <w:r>
        <w:t xml:space="preserve">) AS </w:t>
      </w:r>
      <w:proofErr w:type="spellStart"/>
      <w:r>
        <w:t>max_population</w:t>
      </w:r>
      <w:proofErr w:type="spellEnd"/>
    </w:p>
    <w:p w14:paraId="588A7CC5" w14:textId="0EFED7C8" w:rsidR="00201681" w:rsidRDefault="00201681" w:rsidP="00201681">
      <w:r>
        <w:t xml:space="preserve">FROM </w:t>
      </w:r>
      <w:proofErr w:type="spellStart"/>
      <w:r w:rsidR="00501CC3">
        <w:t>cc</w:t>
      </w:r>
      <w:r>
        <w:t>_data</w:t>
      </w:r>
      <w:proofErr w:type="spellEnd"/>
    </w:p>
    <w:p w14:paraId="53E17598" w14:textId="77777777" w:rsidR="00201681" w:rsidRDefault="00201681" w:rsidP="00201681">
      <w:r>
        <w:t>GROUP BY city</w:t>
      </w:r>
    </w:p>
    <w:p w14:paraId="0B6934DE" w14:textId="77777777" w:rsidR="00201681" w:rsidRDefault="00201681" w:rsidP="00201681">
      <w:r>
        <w:t xml:space="preserve">ORDER BY </w:t>
      </w:r>
      <w:proofErr w:type="spellStart"/>
      <w:r>
        <w:t>max_population</w:t>
      </w:r>
      <w:proofErr w:type="spellEnd"/>
      <w:r>
        <w:t xml:space="preserve"> DESC</w:t>
      </w:r>
    </w:p>
    <w:p w14:paraId="5E1DEAA9" w14:textId="77777777" w:rsidR="00201681" w:rsidRDefault="00201681" w:rsidP="00201681">
      <w:r>
        <w:t>LIMIT 1;</w:t>
      </w:r>
    </w:p>
    <w:p w14:paraId="3CC03035" w14:textId="77777777" w:rsidR="00201681" w:rsidRDefault="00201681" w:rsidP="00201681"/>
    <w:p w14:paraId="340640CA" w14:textId="77777777" w:rsidR="00201681" w:rsidRDefault="00201681" w:rsidP="00201681">
      <w:r>
        <w:t>-- 7. Earliest and Latest Transaction Dates</w:t>
      </w:r>
    </w:p>
    <w:p w14:paraId="6EF04F8F" w14:textId="77777777" w:rsidR="00201681" w:rsidRDefault="00201681" w:rsidP="00201681">
      <w:r>
        <w:t xml:space="preserve">SELECT </w:t>
      </w:r>
    </w:p>
    <w:p w14:paraId="14291A69" w14:textId="77777777" w:rsidR="00201681" w:rsidRDefault="00201681" w:rsidP="00201681">
      <w:r>
        <w:t xml:space="preserve">  MIN(</w:t>
      </w:r>
      <w:proofErr w:type="spellStart"/>
      <w:r>
        <w:t>trans_date_trans_time</w:t>
      </w:r>
      <w:proofErr w:type="spellEnd"/>
      <w:r>
        <w:t xml:space="preserve">) AS </w:t>
      </w:r>
      <w:proofErr w:type="spellStart"/>
      <w:r>
        <w:t>earliest_transaction</w:t>
      </w:r>
      <w:proofErr w:type="spellEnd"/>
      <w:r>
        <w:t>,</w:t>
      </w:r>
    </w:p>
    <w:p w14:paraId="07E6F28F" w14:textId="77777777" w:rsidR="00201681" w:rsidRDefault="00201681" w:rsidP="00201681">
      <w:r>
        <w:t xml:space="preserve">  MAX(</w:t>
      </w:r>
      <w:proofErr w:type="spellStart"/>
      <w:r>
        <w:t>trans_date_trans_time</w:t>
      </w:r>
      <w:proofErr w:type="spellEnd"/>
      <w:r>
        <w:t xml:space="preserve">) AS </w:t>
      </w:r>
      <w:proofErr w:type="spellStart"/>
      <w:r>
        <w:t>latest_transaction</w:t>
      </w:r>
      <w:proofErr w:type="spellEnd"/>
    </w:p>
    <w:p w14:paraId="41F40535" w14:textId="77777777" w:rsidR="00201681" w:rsidRDefault="00201681" w:rsidP="00201681">
      <w:r>
        <w:t xml:space="preserve">FROM </w:t>
      </w:r>
      <w:proofErr w:type="spellStart"/>
      <w:r>
        <w:t>cc_data</w:t>
      </w:r>
      <w:proofErr w:type="spellEnd"/>
      <w:r>
        <w:t>;</w:t>
      </w:r>
    </w:p>
    <w:p w14:paraId="49789101" w14:textId="77777777" w:rsidR="00201681" w:rsidRDefault="00201681" w:rsidP="00201681"/>
    <w:p w14:paraId="315FA988" w14:textId="77777777" w:rsidR="00201681" w:rsidRDefault="00201681" w:rsidP="00201681">
      <w:r>
        <w:t>-- 8. Total Amount Spent Across All Transactions</w:t>
      </w:r>
    </w:p>
    <w:p w14:paraId="3DF79BE6" w14:textId="77777777" w:rsidR="00201681" w:rsidRDefault="00201681" w:rsidP="00201681">
      <w:r>
        <w:t xml:space="preserve">SELECT SUM(amt) AS </w:t>
      </w:r>
      <w:proofErr w:type="spellStart"/>
      <w:r>
        <w:t>total_spent</w:t>
      </w:r>
      <w:proofErr w:type="spellEnd"/>
    </w:p>
    <w:p w14:paraId="5F24AA0F" w14:textId="77777777" w:rsidR="00201681" w:rsidRDefault="00201681" w:rsidP="00201681">
      <w:r>
        <w:t xml:space="preserve">FROM </w:t>
      </w:r>
      <w:proofErr w:type="spellStart"/>
      <w:r>
        <w:t>cc_data</w:t>
      </w:r>
      <w:proofErr w:type="spellEnd"/>
      <w:r>
        <w:t>;</w:t>
      </w:r>
    </w:p>
    <w:p w14:paraId="1C9CE3AF" w14:textId="77777777" w:rsidR="00201681" w:rsidRDefault="00201681" w:rsidP="00201681"/>
    <w:p w14:paraId="49D76912" w14:textId="77777777" w:rsidR="00201681" w:rsidRDefault="00201681" w:rsidP="00201681">
      <w:r>
        <w:t>-- 9. Number of Transactions per Category</w:t>
      </w:r>
    </w:p>
    <w:p w14:paraId="67E6AFBA" w14:textId="77777777" w:rsidR="00201681" w:rsidRDefault="00201681" w:rsidP="00201681">
      <w:r>
        <w:t xml:space="preserve">SELECT category, COUNT(*) AS </w:t>
      </w:r>
      <w:proofErr w:type="spellStart"/>
      <w:r>
        <w:t>transaction_count</w:t>
      </w:r>
      <w:proofErr w:type="spellEnd"/>
    </w:p>
    <w:p w14:paraId="17F06AC2" w14:textId="77777777" w:rsidR="00201681" w:rsidRDefault="00201681" w:rsidP="00201681">
      <w:r>
        <w:t xml:space="preserve">FROM </w:t>
      </w:r>
      <w:proofErr w:type="spellStart"/>
      <w:r>
        <w:t>cc_data</w:t>
      </w:r>
      <w:proofErr w:type="spellEnd"/>
    </w:p>
    <w:p w14:paraId="7D3C5570" w14:textId="77777777" w:rsidR="00201681" w:rsidRDefault="00201681" w:rsidP="00201681">
      <w:r>
        <w:t>GROUP BY category</w:t>
      </w:r>
    </w:p>
    <w:p w14:paraId="0EA6960A" w14:textId="77777777" w:rsidR="00201681" w:rsidRDefault="00201681" w:rsidP="00201681">
      <w:r>
        <w:t xml:space="preserve">ORDER BY </w:t>
      </w:r>
      <w:proofErr w:type="spellStart"/>
      <w:r>
        <w:t>transaction_count</w:t>
      </w:r>
      <w:proofErr w:type="spellEnd"/>
      <w:r>
        <w:t xml:space="preserve"> DESC;</w:t>
      </w:r>
    </w:p>
    <w:p w14:paraId="27D6A3EC" w14:textId="77777777" w:rsidR="00201681" w:rsidRDefault="00201681" w:rsidP="00201681"/>
    <w:p w14:paraId="705B679A" w14:textId="77777777" w:rsidR="00201681" w:rsidRDefault="00201681" w:rsidP="00201681">
      <w:r>
        <w:t>-- 10. Average Transaction Amount by Gender</w:t>
      </w:r>
    </w:p>
    <w:p w14:paraId="7DA27B19" w14:textId="77777777" w:rsidR="00201681" w:rsidRDefault="00201681" w:rsidP="00201681">
      <w:r>
        <w:t xml:space="preserve">SELECT gender, AVG(amt) AS </w:t>
      </w:r>
      <w:proofErr w:type="spellStart"/>
      <w:r>
        <w:t>average_transaction_amount</w:t>
      </w:r>
      <w:proofErr w:type="spellEnd"/>
    </w:p>
    <w:p w14:paraId="5D596D89" w14:textId="77777777" w:rsidR="00201681" w:rsidRDefault="00201681" w:rsidP="00201681">
      <w:r>
        <w:t xml:space="preserve">FROM </w:t>
      </w:r>
      <w:proofErr w:type="spellStart"/>
      <w:r>
        <w:t>cc_data</w:t>
      </w:r>
      <w:proofErr w:type="spellEnd"/>
    </w:p>
    <w:p w14:paraId="4ACBF98F" w14:textId="77777777" w:rsidR="00201681" w:rsidRDefault="00201681" w:rsidP="00201681">
      <w:r>
        <w:t>GROUP BY gender;</w:t>
      </w:r>
    </w:p>
    <w:p w14:paraId="0E31C628" w14:textId="77777777" w:rsidR="00201681" w:rsidRDefault="00201681" w:rsidP="00201681"/>
    <w:p w14:paraId="268BB2E4" w14:textId="77777777" w:rsidR="00201681" w:rsidRDefault="00201681" w:rsidP="00201681">
      <w:r>
        <w:t>-- 11. Day of the Week with Highest Average Transaction Amount</w:t>
      </w:r>
    </w:p>
    <w:p w14:paraId="5C46D9D1" w14:textId="77777777" w:rsidR="00501CC3" w:rsidRDefault="00501CC3" w:rsidP="00501CC3">
      <w:r>
        <w:t>SELECT DAYNAME(STR_TO_DATE(</w:t>
      </w:r>
      <w:proofErr w:type="spellStart"/>
      <w:r>
        <w:t>trans_date_trans_time</w:t>
      </w:r>
      <w:proofErr w:type="spellEnd"/>
      <w:r>
        <w:t>, '%d-%m-%Y %H:%</w:t>
      </w:r>
      <w:proofErr w:type="spellStart"/>
      <w:r>
        <w:t>i</w:t>
      </w:r>
      <w:proofErr w:type="spellEnd"/>
      <w:r>
        <w:t>')) AS "Day", AVG(amt) "</w:t>
      </w:r>
      <w:proofErr w:type="spellStart"/>
      <w:r>
        <w:t>Highest_Average</w:t>
      </w:r>
      <w:proofErr w:type="spellEnd"/>
      <w:r>
        <w:t>"</w:t>
      </w:r>
    </w:p>
    <w:p w14:paraId="251F1E10" w14:textId="77777777" w:rsidR="00501CC3" w:rsidRDefault="00501CC3" w:rsidP="00501CC3">
      <w:r>
        <w:t xml:space="preserve">FROM </w:t>
      </w:r>
      <w:proofErr w:type="spellStart"/>
      <w:r>
        <w:t>cc_data</w:t>
      </w:r>
      <w:proofErr w:type="spellEnd"/>
    </w:p>
    <w:p w14:paraId="35D11E4F" w14:textId="77777777" w:rsidR="00501CC3" w:rsidRDefault="00501CC3" w:rsidP="00501CC3">
      <w:r>
        <w:t>GROUP BY DAYNAME(STR_TO_DATE(</w:t>
      </w:r>
      <w:proofErr w:type="spellStart"/>
      <w:r>
        <w:t>trans_date_trans_time</w:t>
      </w:r>
      <w:proofErr w:type="spellEnd"/>
      <w:r>
        <w:t>, '%d-%m-%Y %H:%</w:t>
      </w:r>
      <w:proofErr w:type="spellStart"/>
      <w:r>
        <w:t>i</w:t>
      </w:r>
      <w:proofErr w:type="spellEnd"/>
      <w:r>
        <w:t>'))</w:t>
      </w:r>
    </w:p>
    <w:p w14:paraId="32849604" w14:textId="77777777" w:rsidR="00501CC3" w:rsidRDefault="00501CC3" w:rsidP="00501CC3">
      <w:r>
        <w:t xml:space="preserve">ORDER BY </w:t>
      </w:r>
      <w:proofErr w:type="spellStart"/>
      <w:r>
        <w:t>Highest_Average</w:t>
      </w:r>
      <w:proofErr w:type="spellEnd"/>
      <w:r>
        <w:t xml:space="preserve"> DESC</w:t>
      </w:r>
    </w:p>
    <w:p w14:paraId="153C6088" w14:textId="237BDEB6" w:rsidR="00201681" w:rsidRPr="00201681" w:rsidRDefault="00501CC3" w:rsidP="00501CC3">
      <w:r>
        <w:t>LIMIT 1;</w:t>
      </w:r>
    </w:p>
    <w:sectPr w:rsidR="00201681" w:rsidRPr="00201681" w:rsidSect="001108B3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3920676">
    <w:abstractNumId w:val="8"/>
  </w:num>
  <w:num w:numId="2" w16cid:durableId="42143207">
    <w:abstractNumId w:val="6"/>
  </w:num>
  <w:num w:numId="3" w16cid:durableId="1792436927">
    <w:abstractNumId w:val="5"/>
  </w:num>
  <w:num w:numId="4" w16cid:durableId="772356838">
    <w:abstractNumId w:val="4"/>
  </w:num>
  <w:num w:numId="5" w16cid:durableId="1951862664">
    <w:abstractNumId w:val="7"/>
  </w:num>
  <w:num w:numId="6" w16cid:durableId="1694651782">
    <w:abstractNumId w:val="3"/>
  </w:num>
  <w:num w:numId="7" w16cid:durableId="922449417">
    <w:abstractNumId w:val="2"/>
  </w:num>
  <w:num w:numId="8" w16cid:durableId="1304651065">
    <w:abstractNumId w:val="1"/>
  </w:num>
  <w:num w:numId="9" w16cid:durableId="1147012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08B3"/>
    <w:rsid w:val="0015074B"/>
    <w:rsid w:val="00201681"/>
    <w:rsid w:val="0029639D"/>
    <w:rsid w:val="00326F90"/>
    <w:rsid w:val="00430576"/>
    <w:rsid w:val="00501CC3"/>
    <w:rsid w:val="005F0B5C"/>
    <w:rsid w:val="00A8058B"/>
    <w:rsid w:val="00AA1D8D"/>
    <w:rsid w:val="00B47730"/>
    <w:rsid w:val="00CB0664"/>
    <w:rsid w:val="00CE24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FFF5C"/>
  <w14:defaultImageDpi w14:val="300"/>
  <w15:docId w15:val="{3893E2F4-6143-4075-8C9B-EE7D3941D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A66AC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1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  <w:shd w:val="clear" w:color="auto" w:fill="D1D8EB" w:themeFill="accent1" w:themeFillTint="3F"/>
      </w:tcPr>
    </w:tblStylePr>
    <w:tblStylePr w:type="band2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1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  <w:shd w:val="clear" w:color="auto" w:fill="D8E6F3" w:themeFill="accent2" w:themeFillTint="3F"/>
      </w:tcPr>
    </w:tblStylePr>
    <w:tblStylePr w:type="band2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1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  <w:shd w:val="clear" w:color="auto" w:fill="C9DFF4" w:themeFill="accent3" w:themeFillTint="3F"/>
      </w:tcPr>
    </w:tblStylePr>
    <w:tblStylePr w:type="band2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1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  <w:shd w:val="clear" w:color="auto" w:fill="DFE3E9" w:themeFill="accent4" w:themeFillTint="3F"/>
      </w:tcPr>
    </w:tblStylePr>
    <w:tblStylePr w:type="band2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1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  <w:shd w:val="clear" w:color="auto" w:fill="D6E7EB" w:themeFill="accent5" w:themeFillTint="3F"/>
      </w:tcPr>
    </w:tblStylePr>
    <w:tblStylePr w:type="band2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1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  <w:shd w:val="clear" w:color="auto" w:fill="E6E3E7" w:themeFill="accent6" w:themeFillTint="3F"/>
      </w:tcPr>
    </w:tblStylePr>
    <w:tblStylePr w:type="band2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7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3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6AC" w:themeColor="accen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shd w:val="clear" w:color="auto" w:fill="D1D8EB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9DD1" w:themeColor="accent2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shd w:val="clear" w:color="auto" w:fill="D8E6F3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7FD5" w:themeColor="accent3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shd w:val="clear" w:color="auto" w:fill="C9DFF4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8FA9" w:themeColor="accent4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shd w:val="clear" w:color="auto" w:fill="DFE3E9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AA2AE" w:themeColor="accent5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shd w:val="clear" w:color="auto" w:fill="D6E7EB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0A0" w:themeColor="accent6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shd w:val="clear" w:color="auto" w:fill="E6E3E7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6A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A66A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6A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6A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8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29DD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9DD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9DD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6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97FD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7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7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FF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F8FA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8FA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8FA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AA2AE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AA2A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AA2A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7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0A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0A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0A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3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  <w:insideV w:val="single" w:sz="8" w:space="0" w:color="748AC3" w:themeColor="accent1" w:themeTint="BF"/>
      </w:tblBorders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8A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  <w:insideV w:val="single" w:sz="8" w:space="0" w:color="89B5DC" w:themeColor="accent2" w:themeTint="BF"/>
      </w:tblBorders>
    </w:tblPr>
    <w:tcPr>
      <w:shd w:val="clear" w:color="auto" w:fill="D8E6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  <w:insideV w:val="single" w:sz="8" w:space="0" w:color="5D9EE0" w:themeColor="accent3" w:themeTint="BF"/>
      </w:tblBorders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  <w:insideV w:val="single" w:sz="8" w:space="0" w:color="9FABBE" w:themeColor="accent4" w:themeTint="BF"/>
      </w:tblBorders>
    </w:tblPr>
    <w:tcPr>
      <w:shd w:val="clear" w:color="auto" w:fill="DF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  <w:insideV w:val="single" w:sz="8" w:space="0" w:color="B5ABB7" w:themeColor="accent6" w:themeTint="BF"/>
      </w:tblBorders>
    </w:tblPr>
    <w:tcPr>
      <w:shd w:val="clear" w:color="auto" w:fill="E6E3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B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cPr>
      <w:shd w:val="clear" w:color="auto" w:fill="D1D8E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F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FEF" w:themeFill="accent1" w:themeFillTint="33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tcBorders>
          <w:insideH w:val="single" w:sz="6" w:space="0" w:color="4A66AC" w:themeColor="accent1"/>
          <w:insideV w:val="single" w:sz="6" w:space="0" w:color="4A66AC" w:themeColor="accent1"/>
        </w:tcBorders>
        <w:shd w:val="clear" w:color="auto" w:fill="A2B1D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cPr>
      <w:shd w:val="clear" w:color="auto" w:fill="D8E6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BF5" w:themeFill="accent2" w:themeFillTint="33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tcBorders>
          <w:insideH w:val="single" w:sz="6" w:space="0" w:color="629DD1" w:themeColor="accent2"/>
          <w:insideV w:val="single" w:sz="6" w:space="0" w:color="629DD1" w:themeColor="accent2"/>
        </w:tcBorders>
        <w:shd w:val="clear" w:color="auto" w:fill="B0CDE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cPr>
      <w:shd w:val="clear" w:color="auto" w:fill="C9DFF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3" w:themeFillTint="33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tcBorders>
          <w:insideH w:val="single" w:sz="6" w:space="0" w:color="297FD5" w:themeColor="accent3"/>
          <w:insideV w:val="single" w:sz="6" w:space="0" w:color="297FD5" w:themeColor="accent3"/>
        </w:tcBorders>
        <w:shd w:val="clear" w:color="auto" w:fill="93BE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cPr>
      <w:shd w:val="clear" w:color="auto" w:fill="DF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3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8ED" w:themeFill="accent4" w:themeFillTint="33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tcBorders>
          <w:insideH w:val="single" w:sz="6" w:space="0" w:color="7F8FA9" w:themeColor="accent4"/>
          <w:insideV w:val="single" w:sz="6" w:space="0" w:color="7F8FA9" w:themeColor="accent4"/>
        </w:tcBorders>
        <w:shd w:val="clear" w:color="auto" w:fill="BFC7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cPr>
      <w:shd w:val="clear" w:color="auto" w:fill="D6E7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CEE" w:themeFill="accent5" w:themeFillTint="33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tcBorders>
          <w:insideH w:val="single" w:sz="6" w:space="0" w:color="5AA2AE" w:themeColor="accent5"/>
          <w:insideV w:val="single" w:sz="6" w:space="0" w:color="5AA2AE" w:themeColor="accent5"/>
        </w:tcBorders>
        <w:shd w:val="clear" w:color="auto" w:fill="ACD0D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cPr>
      <w:shd w:val="clear" w:color="auto" w:fill="E6E3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8EC" w:themeFill="accent6" w:themeFillTint="33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tcBorders>
          <w:insideH w:val="single" w:sz="6" w:space="0" w:color="9D90A0" w:themeColor="accent6"/>
          <w:insideV w:val="single" w:sz="6" w:space="0" w:color="9D90A0" w:themeColor="accent6"/>
        </w:tcBorders>
        <w:shd w:val="clear" w:color="auto" w:fill="CEC7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8E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B1D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B1D7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6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DE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DE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DF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3BE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3BEE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7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7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7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D0D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D0D6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3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7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7CF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2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C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4E7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76B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3E6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5E9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46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698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515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7A8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55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97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F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C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C66" w:themeColor="accent1" w:themeShade="99"/>
          <w:insideV w:val="nil"/>
        </w:tcBorders>
        <w:shd w:val="clear" w:color="auto" w:fill="2C3C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C66" w:themeFill="accent1" w:themeFillShade="99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A2B1D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5E8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5E8E" w:themeColor="accent2" w:themeShade="99"/>
          <w:insideV w:val="nil"/>
        </w:tcBorders>
        <w:shd w:val="clear" w:color="auto" w:fill="295E8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E8E" w:themeFill="accent2" w:themeFillShade="99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B0CDE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F8FA9" w:themeColor="accent4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2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4B7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4B7F" w:themeColor="accent3" w:themeShade="99"/>
          <w:insideV w:val="nil"/>
        </w:tcBorders>
        <w:shd w:val="clear" w:color="auto" w:fill="184B7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4B7F" w:themeFill="accent3" w:themeFillShade="99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97FD5" w:themeColor="accent3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3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54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546A" w:themeColor="accent4" w:themeShade="99"/>
          <w:insideV w:val="nil"/>
        </w:tcBorders>
        <w:shd w:val="clear" w:color="auto" w:fill="4754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546A" w:themeFill="accent4" w:themeFillShade="99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BFC7D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0A0" w:themeColor="accent6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626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626A" w:themeColor="accent5" w:themeShade="99"/>
          <w:insideV w:val="nil"/>
        </w:tcBorders>
        <w:shd w:val="clear" w:color="auto" w:fill="34626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626A" w:themeFill="accent5" w:themeFillShade="99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ACD0D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AA2AE" w:themeColor="accent5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46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462" w:themeColor="accent6" w:themeShade="99"/>
          <w:insideV w:val="nil"/>
        </w:tcBorders>
        <w:shd w:val="clear" w:color="auto" w:fill="5F546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462" w:themeFill="accent6" w:themeFillShade="99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CEC7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F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2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708D" w:themeFill="accent4" w:themeFillShade="CC"/>
      </w:tcPr>
    </w:tblStylePr>
    <w:tblStylePr w:type="lastRow">
      <w:rPr>
        <w:b/>
        <w:bCs/>
        <w:color w:val="5F70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3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65AA" w:themeFill="accent3" w:themeFillShade="CC"/>
      </w:tcPr>
    </w:tblStylePr>
    <w:tblStylePr w:type="lastRow">
      <w:rPr>
        <w:b/>
        <w:bCs/>
        <w:color w:val="2065A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082" w:themeFill="accent6" w:themeFillShade="CC"/>
      </w:tcPr>
    </w:tblStylePr>
    <w:tblStylePr w:type="lastRow">
      <w:rPr>
        <w:b/>
        <w:bCs/>
        <w:color w:val="7F708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5828D" w:themeFill="accent5" w:themeFillShade="CC"/>
      </w:tcPr>
    </w:tblStylePr>
    <w:tblStylePr w:type="lastRow">
      <w:rPr>
        <w:b/>
        <w:bCs/>
        <w:color w:val="45828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</w:rPr>
      <w:tblPr/>
      <w:tcPr>
        <w:shd w:val="clear" w:color="auto" w:fill="B5C0D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0D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</w:rPr>
      <w:tblPr/>
      <w:tcPr>
        <w:shd w:val="clear" w:color="auto" w:fill="C0D7E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7E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</w:rPr>
      <w:tblPr/>
      <w:tcPr>
        <w:shd w:val="clear" w:color="auto" w:fill="A8CB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CB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</w:rPr>
      <w:tblPr/>
      <w:tcPr>
        <w:shd w:val="clear" w:color="auto" w:fill="CBD2D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2D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</w:rPr>
      <w:tblPr/>
      <w:tcPr>
        <w:shd w:val="clear" w:color="auto" w:fill="BCD9D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D9D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</w:rPr>
      <w:tblPr/>
      <w:tcPr>
        <w:shd w:val="clear" w:color="auto" w:fill="D7D2D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2D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 j</cp:lastModifiedBy>
  <cp:revision>5</cp:revision>
  <dcterms:created xsi:type="dcterms:W3CDTF">2013-12-23T23:15:00Z</dcterms:created>
  <dcterms:modified xsi:type="dcterms:W3CDTF">2025-05-01T18:47:00Z</dcterms:modified>
  <cp:category/>
</cp:coreProperties>
</file>